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xxx system 巡检日报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sz w:val="21"/>
              </w:rPr>
              <w:t>客户名称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sz w:val="21"/>
              </w:rPr>
              <w:t>xxx system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sz w:val="21"/>
              </w:rPr>
              <w:t>巡检日期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sz w:val="21"/>
              </w:rPr>
              <w:t>2077-10-1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sz w:val="21"/>
              </w:rPr>
              <w:t>用户联系人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sz w:val="21"/>
              </w:rPr>
              <w:t>client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sz w:val="21"/>
              </w:rPr>
              <w:t>用户联系人电话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sz w:val="21"/>
              </w:rPr>
              <w:t>phone number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sz w:val="21"/>
              </w:rPr>
              <w:t>巡检工程师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sz w:val="21"/>
              </w:rPr>
              <w:t>OwObEEEEEE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sz w:val="21"/>
              </w:rPr>
              <w:t>巡检工程师电话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sz w:val="21"/>
              </w:rPr>
              <w:t>phone number(1)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